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comments+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2.9 (Apache licensed) using REFERENCE JAXB in Eclipse Adoptium Java 17.0.3 on Mac OS X -->
    <w:p w:rsidR="5205C188" w:rsidP="469657CE" w:rsidRDefault="5205C188" w14:paraId="16302623" w14:textId="77D58E99">
      <w:pPr>
        <w:pStyle w:val="Normal"/>
      </w:pPr>
      <w:r w:rsidRPr="469657CE" w:rsidR="5205C188">
        <w:rPr>
          <w:b w:val="1"/>
          <w:bCs w:val="1"/>
        </w:rPr>
        <w:t>Jmix</w:t>
      </w:r>
      <w:r w:rsidRPr="469657CE" w:rsidR="5205C188">
        <w:rPr>
          <w:b w:val="1"/>
          <w:bCs w:val="1"/>
        </w:rPr>
        <w:t xml:space="preserve"> Bookstore</w:t>
      </w:r>
      <w:r w:rsidRPr="469657CE" w:rsidR="62BBD364">
        <w:rPr>
          <w:b w:val="1"/>
          <w:bCs w:val="1"/>
        </w:rPr>
        <w:t xml:space="preserve"> Ltd.</w:t>
      </w:r>
      <w:r>
        <w:br/>
      </w:r>
      <w:r w:rsidR="6DA16349">
        <w:rPr/>
        <w:t>329 King Drive</w:t>
      </w:r>
      <w:r>
        <w:br/>
      </w:r>
      <w:r w:rsidR="6DA16349">
        <w:rPr/>
        <w:t>Richmond, VA 23223</w:t>
      </w:r>
    </w:p>
    <w:p w:rsidR="5205C188" w:rsidP="469657CE" w:rsidRDefault="5205C188" w14:paraId="15337B84" w14:textId="1A557A95">
      <w:pPr>
        <w:pStyle w:val="Heading2"/>
        <w:jc w:val="right"/>
        <w:rPr>
          <w:color w:val="0A2044"/>
        </w:rPr>
      </w:pPr>
      <w:r w:rsidRPr="469657CE" w:rsidR="5205C188">
        <w:rPr>
          <w:color w:val="0A2044"/>
        </w:rPr>
        <w:t>Supplier Order</w:t>
      </w:r>
    </w:p>
    <w:p w:rsidR="7CE58D52" w:rsidP="469657CE" w:rsidRDefault="7CE58D52" w14:paraId="4AB07FEC" w14:textId="58EC6AE7">
      <w:pPr>
        <w:jc w:val="right"/>
      </w:pPr>
      <w:r w:rsidR="7CE58D52">
        <w:rPr/>
        <w:t>Order Date: ${</w:t>
      </w:r>
      <w:proofErr w:type="spellStart"/>
      <w:r w:rsidR="7CE58D52">
        <w:rPr/>
        <w:t>SupplierOrder.orderDate</w:t>
      </w:r>
      <w:proofErr w:type="spellEnd"/>
      <w:r w:rsidR="7CE58D52">
        <w:rPr/>
        <w:t>}</w:t>
      </w:r>
    </w:p>
    <w:p w:rsidR="469657CE" w:rsidP="469657CE" w:rsidRDefault="469657CE" w14:paraId="71F92970" w14:textId="55FAAFF2">
      <w:pPr>
        <w:pStyle w:val="Normal"/>
      </w:pPr>
    </w:p>
    <w:p w:rsidR="469657CE" w:rsidP="469657CE" w:rsidRDefault="469657CE" w14:paraId="1B4F7888" w14:textId="7E258999">
      <w:pPr>
        <w:pStyle w:val="Normal"/>
      </w:pPr>
      <w:r>
        <w:br/>
      </w:r>
      <w:r w:rsidRPr="469657CE" w:rsidR="66847CFB">
        <w:rPr>
          <w:rStyle w:val="Heading3Char"/>
          <w:color w:val="0A2044"/>
        </w:rPr>
        <w:t>Vendor</w:t>
      </w:r>
    </w:p>
    <w:p xmlns:wp14="http://schemas.microsoft.com/office/word/2010/wordml" w14:paraId="3C741D35" wp14:textId="50564D0D">
      <w:r w:rsidR="469657CE">
        <w:rPr/>
        <w:t>${SupplierOrder.supplier.name}</w:t>
      </w:r>
    </w:p>
    <w:p xmlns:wp14="http://schemas.microsoft.com/office/word/2010/wordml" w14:paraId="18BC9732" wp14:textId="77395D39">
      <w:r w:rsidR="469657CE">
        <w:rPr/>
        <w:t>${</w:t>
      </w:r>
      <w:proofErr w:type="spellStart"/>
      <w:r w:rsidR="469657CE">
        <w:rPr/>
        <w:t>SupplierOrder.supplier.address.street</w:t>
      </w:r>
      <w:proofErr w:type="spellEnd"/>
      <w:r w:rsidR="469657CE">
        <w:rPr/>
        <w:t>}</w:t>
      </w:r>
      <w:r>
        <w:br/>
      </w:r>
      <w:r w:rsidR="469657CE">
        <w:rPr/>
        <w:t>${</w:t>
      </w:r>
      <w:proofErr w:type="spellStart"/>
      <w:r w:rsidR="469657CE">
        <w:rPr/>
        <w:t>SupplierOrder.supplier.address.postCode</w:t>
      </w:r>
      <w:proofErr w:type="spellEnd"/>
      <w:r w:rsidR="469657CE">
        <w:rPr/>
        <w:t>}</w:t>
      </w:r>
      <w:r w:rsidR="19C58C78">
        <w:rPr/>
        <w:t xml:space="preserve"> </w:t>
      </w:r>
      <w:r w:rsidR="469657CE">
        <w:rPr/>
        <w:t>${</w:t>
      </w:r>
      <w:r w:rsidR="469657CE">
        <w:rPr/>
        <w:t>SupplierOrder.supplier.address.city</w:t>
      </w:r>
      <w:r w:rsidR="469657CE">
        <w:rPr/>
        <w:t>}</w:t>
      </w:r>
      <w:r>
        <w:br/>
      </w:r>
    </w:p>
    <w:p xmlns:wp14="http://schemas.microsoft.com/office/word/2010/wordml" w14:paraId="672A6659" wp14:textId="77777777">
      <w:r/>
    </w:p>
    <w:tbl>
      <w:tblPr>
        <w:tblStyle w:val="GridTable1Light-Accent1"/>
        <w:tblW w:w="9026" w:type="dxa"/>
        <w:tblLook w:val="04A0" w:firstRow="1" w:lastRow="0" w:firstColumn="1" w:lastColumn="0" w:noHBand="0" w:noVBand="1"/>
      </w:tblPr>
      <w:tblGrid>
        <w:gridCol w:w="2850"/>
        <w:gridCol w:w="6176"/>
      </w:tblGrid>
      <w:tr xmlns:wp14="http://schemas.microsoft.com/office/word/2010/wordml" w:rsidTr="469657CE" w14:paraId="2B63045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shd w:val="clear" w:color="auto" w:fill="0A2044"/>
            <w:tcMar/>
          </w:tcPr>
          <w:p w:rsidP="469657CE" w14:paraId="41247635" wp14:textId="11879F2C">
            <w:pPr>
              <w:rPr>
                <w:b w:val="1"/>
                <w:bCs w:val="1"/>
                <w:color w:val="FFFFFF"/>
              </w:rPr>
            </w:pPr>
            <w:r w:rsidRPr="469657CE" w:rsidR="469657CE">
              <w:rPr>
                <w:b w:val="1"/>
                <w:bCs w:val="1"/>
                <w:color w:val="FFFFFF"/>
              </w:rPr>
              <w:t xml:space="preserve">##band=SupplierOrderLines </w:t>
            </w:r>
            <w:r w:rsidRPr="469657CE" w:rsidR="6FA148FC">
              <w:rPr>
                <w:b w:val="1"/>
                <w:bCs w:val="1"/>
                <w:color w:val="FFFFFF"/>
              </w:rPr>
              <w:t>Quantity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6" w:type="dxa"/>
            <w:shd w:val="clear" w:color="auto" w:fill="0A2044"/>
            <w:tcMar/>
          </w:tcPr>
          <w:p w:rsidP="469657CE" w14:paraId="7903C481" wp14:textId="2CB1CE2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color w:val="FFFFFF"/>
              </w:rPr>
            </w:pPr>
            <w:r w:rsidRPr="469657CE" w:rsidR="5A677D16">
              <w:rPr>
                <w:b w:val="1"/>
                <w:bCs w:val="1"/>
                <w:color w:val="FFFFFF"/>
              </w:rPr>
              <w:t>Description</w:t>
            </w:r>
          </w:p>
        </w:tc>
      </w:tr>
      <w:tr xmlns:wp14="http://schemas.microsoft.com/office/word/2010/wordml" w:rsidTr="469657CE" w14:paraId="22DF678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14:paraId="686EC9C2" wp14:textId="77777777">
            <w:pPr>
              <w:rPr>
                <w:b w:val="0"/>
                <w:bCs w:val="0"/>
              </w:rPr>
            </w:pPr>
            <w:r w:rsidR="469657CE">
              <w:rPr>
                <w:b w:val="0"/>
                <w:bCs w:val="0"/>
              </w:rPr>
              <w:t>${quantity}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76" w:type="dxa"/>
            <w:tcMar/>
          </w:tcPr>
          <w:p w14:paraId="60198120" wp14:textId="77777777">
            <w:r>
              <w:t>${product.name}</w:t>
            </w:r>
          </w:p>
        </w:tc>
      </w:tr>
    </w:tbl>
    <w:p w:rsidR="469657CE" w:rsidRDefault="469657CE" w14:paraId="70139CA1" w14:textId="5DC4025B"/>
    <w:p w:rsidR="598B1986" w:rsidP="469657CE" w:rsidRDefault="598B1986" w14:paraId="2CB6A733" w14:textId="412A53DE">
      <w:pPr>
        <w:pStyle w:val="Normal"/>
      </w:pPr>
      <w:r w:rsidR="598B1986">
        <w:rPr/>
        <w:t>If you have any question about the order, please contact</w:t>
      </w:r>
      <w:r w:rsidR="14D82953">
        <w:rPr/>
        <w:t xml:space="preserve"> ${</w:t>
      </w:r>
      <w:proofErr w:type="spellStart"/>
      <w:r w:rsidR="7C76C4A8">
        <w:rPr/>
        <w:t>R</w:t>
      </w:r>
      <w:r w:rsidR="14D82953">
        <w:rPr/>
        <w:t>eviewedBy.firstName</w:t>
      </w:r>
      <w:proofErr w:type="spellEnd"/>
      <w:r w:rsidR="14D82953">
        <w:rPr/>
        <w:t>} ${</w:t>
      </w:r>
      <w:r w:rsidR="32CB48C9">
        <w:rPr/>
        <w:t>ReviewedBy</w:t>
      </w:r>
      <w:r w:rsidR="14D82953">
        <w:rPr/>
        <w:t xml:space="preserve">.lastName} via </w:t>
      </w:r>
      <w:proofErr w:type="gramStart"/>
      <w:r w:rsidR="14D82953">
        <w:rPr/>
        <w:t>Email</w:t>
      </w:r>
      <w:proofErr w:type="gramEnd"/>
      <w:r w:rsidR="14D82953">
        <w:rPr/>
        <w:t>.</w:t>
      </w:r>
    </w:p>
    <w:p w:rsidR="469657CE" w:rsidP="469657CE" w:rsidRDefault="469657CE" w14:paraId="106F9F94" w14:textId="4289831A">
      <w:pPr>
        <w:pStyle w:val="Normal"/>
      </w:pPr>
    </w:p>
    <w:p w:rsidR="469657CE" w:rsidP="469657CE" w:rsidRDefault="469657CE" w14:paraId="5AA27CBF" w14:textId="6CD8A6F7">
      <w:pPr>
        <w:pStyle w:val="Normal"/>
      </w:pPr>
    </w:p>
    <w:p w:rsidR="14D82953" w:rsidP="469657CE" w:rsidRDefault="14D82953" w14:paraId="0AB5B470" w14:textId="32DA7D6C">
      <w:pPr>
        <w:pStyle w:val="Normal"/>
      </w:pPr>
      <w:r w:rsidR="14D82953">
        <w:rPr/>
        <w:t>Best regards,</w:t>
      </w:r>
    </w:p>
    <w:p w:rsidR="598B1986" w:rsidP="469657CE" w:rsidRDefault="598B1986" w14:paraId="1B1C53A3" w14:textId="1D507525">
      <w:pPr>
        <w:pStyle w:val="Normal"/>
      </w:pPr>
      <w:r w:rsidR="598B1986">
        <w:rPr/>
        <w:t>${</w:t>
      </w:r>
      <w:proofErr w:type="spellStart"/>
      <w:r w:rsidR="4E1C19DB">
        <w:rPr/>
        <w:t>ReviewedBy</w:t>
      </w:r>
      <w:r w:rsidR="598B1986">
        <w:rPr/>
        <w:t>.f</w:t>
      </w:r>
      <w:r w:rsidR="6BB6786E">
        <w:rPr/>
        <w:t>irstName</w:t>
      </w:r>
      <w:proofErr w:type="spellEnd"/>
      <w:r w:rsidR="598B1986">
        <w:rPr/>
        <w:t xml:space="preserve">} </w:t>
      </w:r>
      <w:r w:rsidR="0CDA621F">
        <w:rPr/>
        <w:t>${</w:t>
      </w:r>
      <w:r w:rsidR="0420BEED">
        <w:rPr/>
        <w:t>ReviewedBy</w:t>
      </w:r>
      <w:r w:rsidR="0CDA621F">
        <w:rPr/>
        <w:t>.lastName}</w:t>
      </w:r>
      <w:r>
        <w:br/>
      </w:r>
      <w:r w:rsidR="0CDA621F">
        <w:rPr/>
        <w:t>${</w:t>
      </w:r>
      <w:r w:rsidR="4E1C19DB">
        <w:rPr/>
        <w:t>ReviewedBy</w:t>
      </w:r>
      <w:r w:rsidR="0CDA621F">
        <w:rPr/>
        <w:t>.email}</w:t>
      </w:r>
    </w:p>
    <w:sectPr>
      <w:pgSz w:w="11907" w:h="16839" w:orient="portrait" w:code="9"/>
      <w:pgMar w:top="1440" w:right="1440" w:bottom="1440" w:left="1440"/>
      <w:headerReference w:type="default" r:id="R5572faabe6f547cc"/>
      <w:footerReference w:type="default" r:id="Rb19a2571c2be48f6"/>
    </w:sectPr>
  </w:body>
</w:document>
</file>

<file path=word/footer.xml><?xml version="1.0" encoding="utf-8"?>
<w:ft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1890"/>
      <w:gridCol w:w="4120"/>
    </w:tblGrid>
    <w:tr w:rsidR="469657CE" w:rsidTr="469657CE" w14:paraId="5F4A44C0">
      <w:tc>
        <w:tcPr>
          <w:tcW w:w="3005" w:type="dxa"/>
          <w:shd w:val="clear" w:color="auto" w:fill="0A2044"/>
          <w:tcMar/>
        </w:tcPr>
        <w:p w:rsidR="469657CE" w:rsidP="469657CE" w:rsidRDefault="469657CE" w14:paraId="682D198F" w14:textId="0E88E82C">
          <w:pPr>
            <w:pStyle w:val="Header"/>
            <w:bidi w:val="0"/>
            <w:ind w:left="-115"/>
            <w:jc w:val="left"/>
            <w:rPr>
              <w:color w:val="FFFFFF"/>
            </w:rPr>
          </w:pPr>
          <w:r w:rsidRPr="469657CE" w:rsidR="469657CE">
            <w:rPr>
              <w:color w:val="FFFFFF"/>
            </w:rPr>
            <w:t>Jmix</w:t>
          </w:r>
          <w:r w:rsidRPr="469657CE" w:rsidR="469657CE">
            <w:rPr>
              <w:color w:val="FFFFFF"/>
            </w:rPr>
            <w:t xml:space="preserve"> Bookstore Ltd. </w:t>
          </w:r>
          <w:r>
            <w:br/>
          </w:r>
        </w:p>
      </w:tc>
      <w:tc>
        <w:tcPr>
          <w:tcW w:w="1890" w:type="dxa"/>
          <w:shd w:val="clear" w:color="auto" w:fill="0A2044"/>
          <w:tcMar/>
        </w:tcPr>
        <w:p w:rsidR="469657CE" w:rsidP="469657CE" w:rsidRDefault="469657CE" w14:paraId="04865C5B" w14:textId="7753673C">
          <w:pPr>
            <w:pStyle w:val="Header"/>
            <w:bidi w:val="0"/>
            <w:ind w:left="-115"/>
            <w:jc w:val="left"/>
            <w:rPr>
              <w:color w:val="FFFFFF"/>
            </w:rPr>
          </w:pPr>
          <w:r w:rsidRPr="469657CE" w:rsidR="469657CE">
            <w:rPr>
              <w:color w:val="FFFFFF"/>
            </w:rPr>
            <w:t xml:space="preserve">329 King Drive </w:t>
          </w:r>
          <w:r>
            <w:br/>
          </w:r>
          <w:r w:rsidRPr="469657CE" w:rsidR="469657CE">
            <w:rPr>
              <w:color w:val="FFFFFF"/>
            </w:rPr>
            <w:t>Richmond, VA 23223</w:t>
          </w:r>
        </w:p>
      </w:tc>
      <w:tc>
        <w:tcPr>
          <w:tcW w:w="4120" w:type="dxa"/>
          <w:shd w:val="clear" w:color="auto" w:fill="0A2044"/>
          <w:tcMar/>
        </w:tcPr>
        <w:p w:rsidR="469657CE" w:rsidP="469657CE" w:rsidRDefault="469657CE" w14:paraId="7EE41176" w14:textId="2B700338">
          <w:pPr>
            <w:pStyle w:val="Header"/>
            <w:bidi w:val="0"/>
            <w:ind w:right="-115"/>
            <w:jc w:val="right"/>
            <w:rPr>
              <w:color w:val="FFFFFF"/>
            </w:rPr>
          </w:pPr>
          <w:hyperlink r:id="R1b83ba581f9a4f0f">
            <w:r w:rsidRPr="469657CE" w:rsidR="469657CE">
              <w:rPr>
                <w:rStyle w:val="Hyperlink"/>
                <w:color w:val="FFFFFF"/>
              </w:rPr>
              <w:t>https://demo.jmix.io/bookstore</w:t>
            </w:r>
          </w:hyperlink>
          <w:r w:rsidRPr="469657CE" w:rsidR="469657CE">
            <w:rPr>
              <w:color w:val="FFFFFF"/>
            </w:rPr>
            <w:t xml:space="preserve"> </w:t>
          </w:r>
          <w:r>
            <w:br/>
          </w:r>
          <w:hyperlink r:id="R7f0108a2f7c847f5">
            <w:r w:rsidRPr="469657CE" w:rsidR="469657CE">
              <w:rPr>
                <w:rStyle w:val="Hyperlink"/>
                <w:color w:val="FFFFFF"/>
              </w:rPr>
              <w:t>bookstore@jmix.io</w:t>
            </w:r>
          </w:hyperlink>
          <w:r w:rsidRPr="469657CE" w:rsidR="469657CE">
            <w:rPr>
              <w:color w:val="FFFFFF"/>
            </w:rPr>
            <w:t xml:space="preserve"> </w:t>
          </w:r>
        </w:p>
      </w:tc>
    </w:tr>
  </w:tbl>
  <w:p w:rsidR="469657CE" w:rsidP="469657CE" w:rsidRDefault="469657CE" w14:paraId="752D24D6" w14:textId="7FEBBFC5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9657CE" w:rsidTr="469657CE" w14:paraId="664C0E1B">
      <w:tc>
        <w:tcPr>
          <w:tcW w:w="3005" w:type="dxa"/>
          <w:tcMar/>
        </w:tcPr>
        <w:p w:rsidR="469657CE" w:rsidP="469657CE" w:rsidRDefault="469657CE" w14:paraId="13CD8FC0" w14:textId="67DF653B">
          <w:pPr>
            <w:pStyle w:val="Header"/>
            <w:bidi w:val="0"/>
            <w:ind w:left="-115"/>
            <w:jc w:val="left"/>
          </w:pPr>
          <w:r w:rsidR="469657CE">
            <w:drawing>
              <wp:inline wp14:editId="099F3335" wp14:anchorId="2F3590EE">
                <wp:extent cx="1685925" cy="895350"/>
                <wp:effectExtent l="0" t="0" r="0" b="0"/>
                <wp:docPr id="85649072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fb67dff8aab418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469657CE" w:rsidP="469657CE" w:rsidRDefault="469657CE" w14:paraId="1D11FEA3" w14:textId="3EA9EA2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9657CE" w:rsidP="469657CE" w:rsidRDefault="469657CE" w14:paraId="7E8BBBD0" w14:textId="1DBF3497">
          <w:pPr>
            <w:pStyle w:val="Header"/>
            <w:bidi w:val="0"/>
            <w:ind w:right="-115"/>
            <w:jc w:val="right"/>
          </w:pPr>
        </w:p>
      </w:tc>
    </w:tr>
  </w:tbl>
  <w:p w:rsidR="469657CE" w:rsidP="469657CE" w:rsidRDefault="469657CE" w14:paraId="16DEF3E8" w14:textId="706B1F3C">
    <w:pPr>
      <w:pStyle w:val="Header"/>
      <w:bidi w:val="0"/>
    </w:pP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trackRevisions w:val="false"/>
  <w:defaultTabStop w:val="720"/>
  <w:compat>
    <w:compatSetting w:name="overrideTableStyleFontSizeAndJustification" w:uri="http://schemas.microsoft.com/office/word" w:val="1"/>
  </w:compat>
  <w14:docId w14:val="3885AA13"/>
  <w15:docId w15:val="{A241C881-7743-4805-9537-F1B356453E1B}"/>
  <w:rsids>
    <w:rsidRoot w:val="01490532"/>
    <w:rsid w:val="01490532"/>
    <w:rsid w:val="0420BEED"/>
    <w:rsid w:val="0425E0A7"/>
    <w:rsid w:val="073502D5"/>
    <w:rsid w:val="08F64C28"/>
    <w:rsid w:val="0CDA621F"/>
    <w:rsid w:val="1220EF92"/>
    <w:rsid w:val="14D82953"/>
    <w:rsid w:val="186A6E7F"/>
    <w:rsid w:val="19C58C78"/>
    <w:rsid w:val="1E9502B9"/>
    <w:rsid w:val="22B38372"/>
    <w:rsid w:val="25E65C1F"/>
    <w:rsid w:val="2E7F2520"/>
    <w:rsid w:val="2E7F2520"/>
    <w:rsid w:val="32CB48C9"/>
    <w:rsid w:val="3563147C"/>
    <w:rsid w:val="37455499"/>
    <w:rsid w:val="37455499"/>
    <w:rsid w:val="39F5C6B0"/>
    <w:rsid w:val="3BA0ED48"/>
    <w:rsid w:val="3F0CFFD2"/>
    <w:rsid w:val="4345E30C"/>
    <w:rsid w:val="4345E30C"/>
    <w:rsid w:val="469657CE"/>
    <w:rsid w:val="4819542F"/>
    <w:rsid w:val="4CBDECBE"/>
    <w:rsid w:val="4E1C19DB"/>
    <w:rsid w:val="4F662152"/>
    <w:rsid w:val="4FB9F633"/>
    <w:rsid w:val="4FB9F633"/>
    <w:rsid w:val="5205C188"/>
    <w:rsid w:val="580119B1"/>
    <w:rsid w:val="598B1986"/>
    <w:rsid w:val="5A677D16"/>
    <w:rsid w:val="5AA5E2F0"/>
    <w:rsid w:val="5F032E69"/>
    <w:rsid w:val="5F032E69"/>
    <w:rsid w:val="5F795413"/>
    <w:rsid w:val="619950D6"/>
    <w:rsid w:val="619950D6"/>
    <w:rsid w:val="62BBD364"/>
    <w:rsid w:val="66847CFB"/>
    <w:rsid w:val="673F6F09"/>
    <w:rsid w:val="6BB6786E"/>
    <w:rsid w:val="6D818135"/>
    <w:rsid w:val="6DA16349"/>
    <w:rsid w:val="6FA148FC"/>
    <w:rsid w:val="72CF0625"/>
    <w:rsid w:val="74B6EC63"/>
    <w:rsid w:val="7C76C4A8"/>
    <w:rsid w:val="7CE58D52"/>
    <w:rsid w:val="7EEF446B"/>
  </w:rsids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eader" Target="header.xml" Id="R5572faabe6f547cc" /><Relationship Type="http://schemas.openxmlformats.org/officeDocument/2006/relationships/footer" Target="footer.xml" Id="Rb19a2571c2be48f6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hyperlink" Target="https://demo.jmix.io/bookstore" TargetMode="External" Id="R1b83ba581f9a4f0f" /><Relationship Type="http://schemas.openxmlformats.org/officeDocument/2006/relationships/hyperlink" Target="mailto:bookstore@jmix.io" TargetMode="External" Id="R7f0108a2f7c847f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9fb67dff8aab4182" /></Relationships>
</file>

<file path=docProps/app.xml><?xml version="1.0" encoding="utf-8"?>
<ap:Properties xmlns:propertie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Mario  David</lastModifiedBy>
  <dcterms:modified xsi:type="dcterms:W3CDTF">2022-11-03T07:01:15.7858193Z</dcterms:modified>
</coreProperties>
</file>